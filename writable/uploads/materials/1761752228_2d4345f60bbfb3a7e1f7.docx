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11" w:rsidRDefault="00BD1619">
      <w:pPr>
        <w:pStyle w:val="Heading1"/>
      </w:pPr>
      <w:r>
        <w:t>Lab 1: INITIALIZING A PROJECT USING CODEIGNITER WITH BOOTSTRAP INTEGRATION AND GITHUB VERSION CONTROL</w:t>
      </w:r>
    </w:p>
    <w:p w:rsidR="00745611" w:rsidRDefault="00BD1619">
      <w:r>
        <w:t>Course: ITE311</w:t>
      </w:r>
    </w:p>
    <w:p w:rsidR="00745611" w:rsidRDefault="00BD1619">
      <w:r>
        <w:t>Date: August 07, 2025</w:t>
      </w:r>
    </w:p>
    <w:p w:rsidR="00745611" w:rsidRDefault="00BD1619">
      <w:r>
        <w:t>Name: Jerico M. Emben</w:t>
      </w:r>
    </w:p>
    <w:p w:rsidR="00745611" w:rsidRDefault="00745611"/>
    <w:p w:rsidR="00745611" w:rsidRDefault="00BD1619">
      <w:pPr>
        <w:pStyle w:val="Heading2"/>
      </w:pPr>
      <w:r>
        <w:t>Objective</w:t>
      </w:r>
    </w:p>
    <w:p w:rsidR="00745611" w:rsidRDefault="00BD1619">
      <w:r>
        <w:t>The purpose of this lab is to learn how to:</w:t>
      </w:r>
      <w:r>
        <w:br/>
        <w:t xml:space="preserve">- Set up a basic web development </w:t>
      </w:r>
      <w:r>
        <w:t>project using CodeIgniter 4.</w:t>
      </w:r>
      <w:r>
        <w:br/>
        <w:t>- Integrate Bootstrap to style the layout of your homepage.</w:t>
      </w:r>
      <w:r>
        <w:br/>
        <w:t>- Apply Git version control and publish your project to GitHub.</w:t>
      </w:r>
      <w:r>
        <w:br/>
      </w:r>
      <w:r>
        <w:br/>
        <w:t xml:space="preserve">By completing this lab, students will be able to initialize a structured and maintainable web project </w:t>
      </w:r>
      <w:r>
        <w:t>using modern tools and practices.</w:t>
      </w:r>
    </w:p>
    <w:p w:rsidR="00745611" w:rsidRDefault="00BD1619">
      <w:pPr>
        <w:pStyle w:val="Heading2"/>
      </w:pPr>
      <w:r>
        <w:t>Materials / Requirements</w:t>
      </w:r>
    </w:p>
    <w:p w:rsidR="00745611" w:rsidRDefault="00BD1619">
      <w:r>
        <w:t>- XAMPP (for local web server and database)</w:t>
      </w:r>
      <w:r>
        <w:br/>
        <w:t>- Visual Studio Code (VS Code)</w:t>
      </w:r>
      <w:r>
        <w:br/>
        <w:t>- Git (installed on your machine)</w:t>
      </w:r>
      <w:r>
        <w:br/>
        <w:t>- A GitHub account</w:t>
      </w:r>
      <w:r>
        <w:br/>
        <w:t>- Web browser (Chrome, Firefox, Edge, etc.)</w:t>
      </w:r>
      <w:r>
        <w:br/>
        <w:t>- Stable internet connect</w:t>
      </w:r>
      <w:r>
        <w:t>ion</w:t>
      </w:r>
    </w:p>
    <w:p w:rsidR="00745611" w:rsidRDefault="00BD1619">
      <w:pPr>
        <w:pStyle w:val="Heading2"/>
      </w:pPr>
      <w:r>
        <w:t>Procedures / Instructions</w:t>
      </w:r>
    </w:p>
    <w:p w:rsidR="00745611" w:rsidRDefault="00BD1619">
      <w:pPr>
        <w:pStyle w:val="Heading3"/>
      </w:pPr>
      <w:r>
        <w:t>Step 1: Launch XAMPP</w:t>
      </w:r>
    </w:p>
    <w:p w:rsidR="00745611" w:rsidRDefault="00BD1619">
      <w:r>
        <w:t>Open the XAMPP Control Panel. Click the Start button next to Apache and MySQL. Make sure both services are running.</w:t>
      </w:r>
      <w:r>
        <w:br/>
      </w:r>
      <w:r>
        <w:br/>
      </w:r>
      <w:r>
        <w:t>📌</w:t>
      </w:r>
      <w:r>
        <w:t xml:space="preserve"> Why? Apache runs your local web server, and MySQL is for future database use.</w:t>
      </w:r>
    </w:p>
    <w:p w:rsidR="00745611" w:rsidRDefault="00BD1619">
      <w:pPr>
        <w:pStyle w:val="Heading3"/>
      </w:pPr>
      <w:r>
        <w:t>Step 2:</w:t>
      </w:r>
      <w:r>
        <w:t xml:space="preserve"> Download and Install CodeIgniter</w:t>
      </w:r>
    </w:p>
    <w:p w:rsidR="00745611" w:rsidRDefault="00BD1619">
      <w:r>
        <w:t>Go to https://codeigniter.com and download the latest version of CodeIgniter 4. Extract the ZIP file to the following folder:</w:t>
      </w:r>
      <w:r>
        <w:br/>
        <w:t>C:\xampp\htdocs\ITE311-EMBEN</w:t>
      </w:r>
      <w:r>
        <w:br/>
        <w:t>(Replace "EMBEN" with your surname.)</w:t>
      </w:r>
      <w:r>
        <w:br/>
      </w:r>
      <w:r>
        <w:br/>
      </w:r>
      <w:r>
        <w:t>📌</w:t>
      </w:r>
      <w:r>
        <w:t xml:space="preserve"> Why? The htdocs folder is </w:t>
      </w:r>
      <w:r>
        <w:t>where XAMPP reads web projects from.</w:t>
      </w:r>
    </w:p>
    <w:p w:rsidR="00745611" w:rsidRDefault="00BD1619">
      <w:pPr>
        <w:pStyle w:val="Heading3"/>
      </w:pPr>
      <w:r>
        <w:lastRenderedPageBreak/>
        <w:t>Step 3: Open Your Project in VS Code</w:t>
      </w:r>
    </w:p>
    <w:p w:rsidR="00745611" w:rsidRDefault="00BD1619">
      <w:r>
        <w:t>Launch Visual Studio Code. Click File &gt; Open Folder and select C:\xampp\htdocs\ITE311-EMBEN.</w:t>
      </w:r>
      <w:r>
        <w:br/>
      </w:r>
      <w:r>
        <w:br/>
      </w:r>
      <w:r>
        <w:t>📌</w:t>
      </w:r>
      <w:r>
        <w:t xml:space="preserve"> Why? VS Code will be your main code editor for working with CodeIgniter files.</w:t>
      </w:r>
    </w:p>
    <w:p w:rsidR="00745611" w:rsidRDefault="00BD1619">
      <w:pPr>
        <w:pStyle w:val="Heading3"/>
      </w:pPr>
      <w:r>
        <w:t>Step 4</w:t>
      </w:r>
      <w:r>
        <w:t>: Test the Default CodeIgniter Page</w:t>
      </w:r>
    </w:p>
    <w:p w:rsidR="00745611" w:rsidRDefault="00BD1619">
      <w:r>
        <w:t>Open your browser and go to http://localhost/ITE311-EMBEN/public. You should see the CodeIgniter welcome page.</w:t>
      </w:r>
      <w:r>
        <w:br/>
      </w:r>
      <w:r>
        <w:br/>
        <w:t>✅ Output: Screenshot of the welcome page.</w:t>
      </w:r>
    </w:p>
    <w:p w:rsidR="00745611" w:rsidRDefault="00BD1619">
      <w:pPr>
        <w:pStyle w:val="Heading3"/>
      </w:pPr>
      <w:r>
        <w:t>Step 5: Create a Controller and a View</w:t>
      </w:r>
    </w:p>
    <w:p w:rsidR="00745611" w:rsidRDefault="00BD1619">
      <w:r>
        <w:t>Create app/Controllers/Home</w:t>
      </w:r>
      <w:r>
        <w:t>.php with this content:</w:t>
      </w:r>
      <w:r>
        <w:br/>
      </w:r>
      <w:r>
        <w:br/>
        <w:t>&lt;?php</w:t>
      </w:r>
      <w:r>
        <w:br/>
      </w:r>
      <w:r>
        <w:br/>
        <w:t>namespace App\Controllers;</w:t>
      </w:r>
      <w:r>
        <w:br/>
      </w:r>
      <w:r>
        <w:br/>
        <w:t>class Home extends BaseController {</w:t>
      </w:r>
      <w:r>
        <w:br/>
        <w:t xml:space="preserve">    public function index() {</w:t>
      </w:r>
      <w:r>
        <w:br/>
        <w:t xml:space="preserve">        return view('home');</w:t>
      </w:r>
      <w:r>
        <w:br/>
        <w:t xml:space="preserve">    }</w:t>
      </w:r>
      <w:r>
        <w:br/>
        <w:t>}</w:t>
      </w:r>
      <w:r>
        <w:br/>
      </w:r>
      <w:r>
        <w:br/>
        <w:t>Then create app/Views/home.php and insert Bootstrap HTML code to style the page.</w:t>
      </w:r>
      <w:r>
        <w:br/>
      </w:r>
      <w:r>
        <w:br/>
      </w:r>
      <w:r>
        <w:t>📌</w:t>
      </w:r>
      <w:r>
        <w:t xml:space="preserve"> Why? Th</w:t>
      </w:r>
      <w:r>
        <w:t>is step allows you to display your custom homepage styled with Bootstrap.</w:t>
      </w:r>
    </w:p>
    <w:p w:rsidR="00745611" w:rsidRDefault="00BD1619">
      <w:pPr>
        <w:pStyle w:val="Heading3"/>
      </w:pPr>
      <w:r>
        <w:t>Step 6: Run the Project Again</w:t>
      </w:r>
    </w:p>
    <w:p w:rsidR="00745611" w:rsidRDefault="00BD1619">
      <w:r>
        <w:t>In your browser, go to http://localhost/ITE311-EMBEN/public. You should see your new Bootstrap-styled homepage.</w:t>
      </w:r>
      <w:r>
        <w:br/>
      </w:r>
      <w:r>
        <w:br/>
        <w:t xml:space="preserve">✅ Output: Screenshot of the customized </w:t>
      </w:r>
      <w:r>
        <w:t>homepage.</w:t>
      </w:r>
    </w:p>
    <w:p w:rsidR="00745611" w:rsidRDefault="00BD1619">
      <w:pPr>
        <w:pStyle w:val="Heading3"/>
      </w:pPr>
      <w:r>
        <w:t>Step 7: Initialize Git for Version Control</w:t>
      </w:r>
    </w:p>
    <w:p w:rsidR="00745611" w:rsidRDefault="00BD1619">
      <w:r>
        <w:t>Open the terminal in VS Code and run:</w:t>
      </w:r>
      <w:r>
        <w:br/>
      </w:r>
      <w:r>
        <w:br/>
        <w:t>git init</w:t>
      </w:r>
      <w:r>
        <w:br/>
      </w:r>
      <w:r>
        <w:br/>
      </w:r>
      <w:r>
        <w:t>📌</w:t>
      </w:r>
      <w:r>
        <w:t xml:space="preserve"> Why? This creates a local Git repository to track code changes.</w:t>
      </w:r>
    </w:p>
    <w:p w:rsidR="00745611" w:rsidRDefault="00BD1619">
      <w:pPr>
        <w:pStyle w:val="Heading3"/>
      </w:pPr>
      <w:r>
        <w:lastRenderedPageBreak/>
        <w:t>Step 8: Create a New GitHub Repository</w:t>
      </w:r>
    </w:p>
    <w:p w:rsidR="00745611" w:rsidRDefault="00BD1619">
      <w:r>
        <w:t>Go to https://github.com and log in. Click the +</w:t>
      </w:r>
      <w:r>
        <w:t xml:space="preserve"> icon &gt; New repository. Name your repository and click Create repository.</w:t>
      </w:r>
    </w:p>
    <w:p w:rsidR="00745611" w:rsidRDefault="00BD1619">
      <w:pPr>
        <w:pStyle w:val="Heading3"/>
      </w:pPr>
      <w:r>
        <w:t>Step 9: Connect Your Local Project to GitHub</w:t>
      </w:r>
    </w:p>
    <w:p w:rsidR="00745611" w:rsidRDefault="00BD1619">
      <w:r>
        <w:t>In the terminal, run:</w:t>
      </w:r>
      <w:r>
        <w:br/>
      </w:r>
      <w:r>
        <w:br/>
        <w:t>git remote add origin https://github.com/YOUR_USERNAME/ITE311-EMBEN.git</w:t>
      </w:r>
      <w:r>
        <w:br/>
        <w:t>git add .</w:t>
      </w:r>
      <w:r>
        <w:br/>
        <w:t>git commit -m "Initial commit"</w:t>
      </w:r>
      <w:r>
        <w:br/>
        <w:t>g</w:t>
      </w:r>
      <w:r>
        <w:t>it branch -M main</w:t>
      </w:r>
      <w:r>
        <w:br/>
        <w:t>git push -u origin main</w:t>
      </w:r>
      <w:r>
        <w:br/>
      </w:r>
      <w:r>
        <w:br/>
        <w:t>✅ Output: Screenshot of your GitHub repo with uploaded files.</w:t>
      </w:r>
    </w:p>
    <w:p w:rsidR="00745611" w:rsidRDefault="00BD1619">
      <w:pPr>
        <w:pStyle w:val="Heading2"/>
      </w:pPr>
      <w:r>
        <w:t>Output / Results</w:t>
      </w:r>
    </w:p>
    <w:p w:rsidR="00745611" w:rsidRDefault="00BD1619">
      <w:r>
        <w:t>✅</w:t>
      </w:r>
      <w:r>
        <w:t xml:space="preserve"> Screenshot of working CodeIgniter welcome page</w:t>
      </w:r>
      <w:r>
        <w:br/>
        <w:t>✅ Screenshot of customized Bootstrap layout page</w:t>
      </w:r>
      <w:r>
        <w:br/>
        <w:t xml:space="preserve">✅ Screenshot of GitHub repository </w:t>
      </w:r>
      <w:r>
        <w:t>with all project files and commits</w:t>
      </w:r>
    </w:p>
    <w:p w:rsidR="00745611" w:rsidRDefault="00745611">
      <w:bookmarkStart w:id="0" w:name="_GoBack"/>
      <w:bookmarkEnd w:id="0"/>
    </w:p>
    <w:sectPr w:rsidR="00745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5611"/>
    <w:rsid w:val="00AA1D8D"/>
    <w:rsid w:val="00B47730"/>
    <w:rsid w:val="00BD16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94B4B"/>
  <w14:defaultImageDpi w14:val="300"/>
  <w15:docId w15:val="{3B94A7B9-7B67-43F4-A0AA-6DA5D21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5FF46-360D-418C-A486-DB9C3AE0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2025-08-07T17:10:00Z</dcterms:created>
  <dcterms:modified xsi:type="dcterms:W3CDTF">2025-08-07T17:10:00Z</dcterms:modified>
  <cp:category/>
</cp:coreProperties>
</file>